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A7" w:rsidRDefault="00852B7F">
      <w:pPr>
        <w:pStyle w:val="KonuBal"/>
      </w:pPr>
      <w:r>
        <w:t>Arduino LCD Ekran Projesi (Tinkercad)</w:t>
      </w:r>
    </w:p>
    <w:p w:rsidR="001375A7" w:rsidRDefault="00852B7F">
      <w:r>
        <w:t xml:space="preserve">Bu dökümanda, Arduino ve 16x2 LCD ekran kullanılarak geliştirilen bir projenin açıklaması yer almaktadır. Proje Tinkercad üzerinde oluşturulmuş olup, LCD ekrana özel karakter tanımlanmış ve konumlandırılmış yazılar </w:t>
      </w:r>
      <w:r>
        <w:t>ekrana yazdırılmıştır. Amaç, LCD ekran kontrolü ile yazı yazma ve özel karakter gösterimini uygulamalı olarak gerçekleştirmektir.</w:t>
      </w:r>
    </w:p>
    <w:p w:rsidR="001375A7" w:rsidRDefault="00852B7F">
      <w:pPr>
        <w:pStyle w:val="Balk1"/>
      </w:pPr>
      <w:r>
        <w:t>Kullanılan Bileşenler</w:t>
      </w:r>
    </w:p>
    <w:p w:rsidR="001375A7" w:rsidRDefault="00852B7F">
      <w:r>
        <w:t>- Arduino Uno</w:t>
      </w:r>
    </w:p>
    <w:p w:rsidR="001375A7" w:rsidRDefault="00852B7F">
      <w:r>
        <w:t>- 16x2 LCD Ekran</w:t>
      </w:r>
    </w:p>
    <w:p w:rsidR="001375A7" w:rsidRDefault="00852B7F">
      <w:r>
        <w:t>- Jumper kablolar</w:t>
      </w:r>
    </w:p>
    <w:p w:rsidR="001375A7" w:rsidRDefault="00852B7F">
      <w:r>
        <w:t>- Breadboard</w:t>
      </w:r>
    </w:p>
    <w:p w:rsidR="001375A7" w:rsidRDefault="00852B7F">
      <w:r>
        <w:t>- Tinkercad devre simülasyon ortamı</w:t>
      </w:r>
    </w:p>
    <w:p w:rsidR="001375A7" w:rsidRDefault="00852B7F">
      <w:pPr>
        <w:pStyle w:val="Balk1"/>
      </w:pPr>
      <w:r>
        <w:t xml:space="preserve">Proje </w:t>
      </w:r>
      <w:r>
        <w:t>Açıklaması</w:t>
      </w:r>
    </w:p>
    <w:p w:rsidR="001375A7" w:rsidRDefault="00852B7F">
      <w:r>
        <w:t>LCD ekran 6 farklı Arduino pinine bağlanarak kontrol edilmiştir. Kodda özel bir karakter tanımlanmış ve LCD'nin belirli hücrelerine yazılar yerleştirilmiştir. Bu projede 'ISPARTA' ve 'KMYO' kelimeleri ekrana yazdırılmış ve bir özel karakter LCD'</w:t>
      </w:r>
      <w:r>
        <w:t>ye tanıtılarak ekrana basılmıştır.</w:t>
      </w:r>
    </w:p>
    <w:p w:rsidR="001375A7" w:rsidRDefault="00852B7F">
      <w:pPr>
        <w:pStyle w:val="Balk1"/>
      </w:pPr>
      <w:r>
        <w:t>Kod Açıklaması</w:t>
      </w:r>
    </w:p>
    <w:p w:rsidR="001375A7" w:rsidRDefault="00852B7F">
      <w:r>
        <w:t>Kodda öncelikle LiquidCrystal kütüphanesi kullanılmıştır. LCD ekranın bağlantıları tanımlandıktan sonra setup() fonksiyonu içinde LCD başlatılmış, özel karakter tanımlanmış ve belirli konumlara yazılar yerl</w:t>
      </w:r>
      <w:r>
        <w:t>eştirilmiştir. loop() fonksiyonu boş bırakılmıştır çünkü ekran sadece başlangıçta bir kez yazı göstermektedir.</w:t>
      </w:r>
    </w:p>
    <w:p w:rsidR="001375A7" w:rsidRDefault="001375A7">
      <w:bookmarkStart w:id="0" w:name="_GoBack"/>
      <w:bookmarkEnd w:id="0"/>
    </w:p>
    <w:sectPr w:rsidR="001375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75A7"/>
    <w:rsid w:val="0015074B"/>
    <w:rsid w:val="0029639D"/>
    <w:rsid w:val="00326F90"/>
    <w:rsid w:val="00852B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A35AB8-8B6A-4A6F-8DF0-CDE90112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Asus</cp:lastModifiedBy>
  <cp:revision>2</cp:revision>
  <dcterms:created xsi:type="dcterms:W3CDTF">2025-08-05T08:44:00Z</dcterms:created>
  <dcterms:modified xsi:type="dcterms:W3CDTF">2025-08-05T08:44:00Z</dcterms:modified>
</cp:coreProperties>
</file>